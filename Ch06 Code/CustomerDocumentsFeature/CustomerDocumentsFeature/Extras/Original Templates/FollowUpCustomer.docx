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1430B" w:rsidRDefault="0021430B" w:rsidP="00643A94">
      <w:pPr>
        <w:pStyle w:val="SenderAddress"/>
      </w:pPr>
      <w:r>
        <w:fldChar w:fldCharType="begin"/>
      </w:r>
      <w:r>
        <w:instrText>MACROBUTTON DoFieldClick [</w:instrText>
      </w:r>
      <w:r w:rsidRPr="0021430B">
        <w:rPr>
          <w:b/>
        </w:rPr>
        <w:instrText>Your Name</w:instrText>
      </w:r>
      <w:r>
        <w:instrText>]</w:instrText>
      </w:r>
      <w:r>
        <w:fldChar w:fldCharType="end"/>
      </w:r>
    </w:p>
    <w:p w:rsidR="00FD5F91" w:rsidRDefault="00FD5F91" w:rsidP="00643A94">
      <w:pPr>
        <w:pStyle w:val="SenderAddress"/>
      </w:pPr>
      <w:r>
        <w:fldChar w:fldCharType="begin"/>
      </w:r>
      <w:r>
        <w:instrText>MACROBUTTON  DoFieldClick [</w:instrText>
      </w:r>
      <w:r w:rsidR="001C3B37">
        <w:rPr>
          <w:b/>
        </w:rPr>
        <w:instrText>S</w:instrText>
      </w:r>
      <w:r w:rsidRPr="007D03C5">
        <w:rPr>
          <w:b/>
        </w:rPr>
        <w:instrText xml:space="preserve">treet </w:instrText>
      </w:r>
      <w:r w:rsidR="001C3B37">
        <w:rPr>
          <w:b/>
        </w:rPr>
        <w:instrText>A</w:instrText>
      </w:r>
      <w:r w:rsidRPr="007D03C5">
        <w:rPr>
          <w:b/>
        </w:rPr>
        <w:instrText>ddress</w:instrText>
      </w:r>
      <w:r>
        <w:instrText>]</w:instrText>
      </w:r>
      <w:r>
        <w:fldChar w:fldCharType="end"/>
      </w:r>
    </w:p>
    <w:p w:rsidR="00FD5F91" w:rsidRDefault="00FD5F91" w:rsidP="00643A94">
      <w:pPr>
        <w:pStyle w:val="SenderAddress"/>
      </w:pPr>
      <w:r>
        <w:fldChar w:fldCharType="begin"/>
      </w:r>
      <w:r>
        <w:instrText>MACROBUTTON  DoFieldClick [</w:instrText>
      </w:r>
      <w:r>
        <w:rPr>
          <w:b/>
        </w:rPr>
        <w:instrText>City, ST  ZIP Code</w:instrText>
      </w:r>
      <w:r>
        <w:instrText>]</w:instrText>
      </w:r>
      <w:r>
        <w:fldChar w:fldCharType="end"/>
      </w:r>
    </w:p>
    <w:p w:rsidR="00BD0BBB" w:rsidRPr="00BD0BBB" w:rsidRDefault="007F303E" w:rsidP="00BD0BBB">
      <w:pPr>
        <w:pStyle w:val="Date"/>
      </w:pPr>
      <w:r>
        <w:fldChar w:fldCharType="begin"/>
      </w:r>
      <w:r>
        <w:instrText>CREATEDATE  \@</w:instrText>
      </w:r>
      <w:r w:rsidR="009321DF">
        <w:instrText xml:space="preserve"> "MMMM d, yyyy"  \* MERGEFORMAT</w:instrText>
      </w:r>
      <w:r>
        <w:fldChar w:fldCharType="separate"/>
      </w:r>
      <w:r w:rsidR="00664E7B">
        <w:rPr>
          <w:noProof/>
        </w:rPr>
        <w:t>April 19, 2010</w:t>
      </w:r>
      <w:r>
        <w:fldChar w:fldCharType="end"/>
      </w:r>
    </w:p>
    <w:p w:rsidR="00FD5F91" w:rsidRDefault="00FD5F91" w:rsidP="00FD5F91">
      <w:pPr>
        <w:pStyle w:val="RecipientAddress"/>
      </w:pPr>
      <w:r>
        <w:fldChar w:fldCharType="begin"/>
      </w:r>
      <w:r>
        <w:instrText>MACROBUTTON  DoFieldClick [</w:instrText>
      </w:r>
      <w:r>
        <w:rPr>
          <w:b/>
        </w:rPr>
        <w:instrText>Recipient</w:instrText>
      </w:r>
      <w:r w:rsidRPr="007D03C5">
        <w:rPr>
          <w:b/>
        </w:rPr>
        <w:instrText xml:space="preserve"> </w:instrText>
      </w:r>
      <w:r w:rsidR="00B26817">
        <w:rPr>
          <w:b/>
        </w:rPr>
        <w:instrText>N</w:instrText>
      </w:r>
      <w:r w:rsidRPr="007D03C5">
        <w:rPr>
          <w:b/>
        </w:rPr>
        <w:instrText>ame</w:instrText>
      </w:r>
      <w:r>
        <w:instrText>]</w:instrText>
      </w:r>
      <w:r>
        <w:fldChar w:fldCharType="end"/>
      </w:r>
    </w:p>
    <w:p w:rsidR="00FD5F91" w:rsidRDefault="00FD5F91" w:rsidP="00FD5F91">
      <w:pPr>
        <w:pStyle w:val="RecipientAddress"/>
      </w:pPr>
      <w:r>
        <w:fldChar w:fldCharType="begin"/>
      </w:r>
      <w:r>
        <w:instrText>MACROBUTTON  DoFieldClick [</w:instrText>
      </w:r>
      <w:r>
        <w:rPr>
          <w:b/>
        </w:rPr>
        <w:instrText>Title</w:instrText>
      </w:r>
      <w:r>
        <w:instrText>]</w:instrText>
      </w:r>
      <w:r>
        <w:fldChar w:fldCharType="end"/>
      </w:r>
    </w:p>
    <w:p w:rsidR="009A462A" w:rsidRPr="00D67217" w:rsidRDefault="009A462A" w:rsidP="009A462A">
      <w:pPr>
        <w:pStyle w:val="RecipientAddress"/>
      </w:pPr>
      <w:r w:rsidRPr="00D67217">
        <w:fldChar w:fldCharType="begin"/>
      </w:r>
      <w:r w:rsidRPr="00D67217">
        <w:instrText>MACROBUTTON  DoFieldClick [</w:instrText>
      </w:r>
      <w:r>
        <w:rPr>
          <w:b/>
        </w:rPr>
        <w:instrText>Company</w:instrText>
      </w:r>
      <w:r w:rsidR="00B26817">
        <w:rPr>
          <w:b/>
        </w:rPr>
        <w:instrText xml:space="preserve"> Name</w:instrText>
      </w:r>
      <w:r w:rsidRPr="00D67217">
        <w:instrText>]</w:instrText>
      </w:r>
      <w:r w:rsidRPr="00D67217">
        <w:fldChar w:fldCharType="end"/>
      </w:r>
    </w:p>
    <w:p w:rsidR="00FD5F91" w:rsidRDefault="00FD5F91" w:rsidP="00FD5F91">
      <w:pPr>
        <w:pStyle w:val="RecipientAddress"/>
      </w:pPr>
      <w:r>
        <w:fldChar w:fldCharType="begin"/>
      </w:r>
      <w:r>
        <w:instrText>MACROBUTTON  DoFieldClick [</w:instrText>
      </w:r>
      <w:r>
        <w:rPr>
          <w:b/>
        </w:rPr>
        <w:instrText>S</w:instrText>
      </w:r>
      <w:r w:rsidRPr="007D03C5">
        <w:rPr>
          <w:b/>
        </w:rPr>
        <w:instrText xml:space="preserve">treet </w:instrText>
      </w:r>
      <w:r w:rsidR="001C3B37">
        <w:rPr>
          <w:b/>
        </w:rPr>
        <w:instrText>A</w:instrText>
      </w:r>
      <w:r w:rsidRPr="007D03C5">
        <w:rPr>
          <w:b/>
        </w:rPr>
        <w:instrText>ddress</w:instrText>
      </w:r>
      <w:r>
        <w:instrText>]</w:instrText>
      </w:r>
      <w:r>
        <w:fldChar w:fldCharType="end"/>
      </w:r>
    </w:p>
    <w:p w:rsidR="00FD5F91" w:rsidRDefault="00FD5F91" w:rsidP="00FD5F91">
      <w:pPr>
        <w:pStyle w:val="RecipientAddress"/>
      </w:pPr>
      <w:r>
        <w:fldChar w:fldCharType="begin"/>
      </w:r>
      <w:r>
        <w:instrText>MACROBUTTON  DoFieldClick [</w:instrText>
      </w:r>
      <w:r>
        <w:rPr>
          <w:b/>
        </w:rPr>
        <w:instrText>City, ST  ZIP Code</w:instrText>
      </w:r>
      <w:r>
        <w:instrText>]</w:instrText>
      </w:r>
      <w:r>
        <w:fldChar w:fldCharType="end"/>
      </w:r>
    </w:p>
    <w:p w:rsidR="00D27A70" w:rsidRDefault="00D27A70" w:rsidP="00852CDA">
      <w:pPr>
        <w:pStyle w:val="Salutation"/>
      </w:pPr>
      <w:r>
        <w:t>Dear</w:t>
      </w:r>
      <w:r w:rsidRPr="00C87022">
        <w:t xml:space="preserve"> </w:t>
      </w:r>
      <w:r w:rsidRPr="00C87022">
        <w:fldChar w:fldCharType="begin"/>
      </w:r>
      <w:r w:rsidRPr="00C87022">
        <w:instrText>MACROBUTTON  DoFieldClick [</w:instrText>
      </w:r>
      <w:r w:rsidRPr="00C87022">
        <w:rPr>
          <w:b/>
        </w:rPr>
        <w:instrText xml:space="preserve">Recipient </w:instrText>
      </w:r>
      <w:r w:rsidR="00B26817">
        <w:rPr>
          <w:b/>
        </w:rPr>
        <w:instrText>N</w:instrText>
      </w:r>
      <w:r w:rsidRPr="00C87022">
        <w:rPr>
          <w:b/>
        </w:rPr>
        <w:instrText>ame</w:instrText>
      </w:r>
      <w:r w:rsidRPr="00C87022">
        <w:instrText>]</w:instrText>
      </w:r>
      <w:r w:rsidRPr="00C87022">
        <w:fldChar w:fldCharType="end"/>
      </w:r>
      <w:r>
        <w:t>:</w:t>
      </w:r>
    </w:p>
    <w:p w:rsidR="005D5985" w:rsidRPr="00365379" w:rsidRDefault="005D5985" w:rsidP="005D5985">
      <w:pPr>
        <w:pStyle w:val="BodyText"/>
      </w:pPr>
      <w:r w:rsidRPr="007C5B14">
        <w:t xml:space="preserve">It was a pleasure </w:t>
      </w:r>
      <w:r>
        <w:t xml:space="preserve">to meet you and to </w:t>
      </w:r>
      <w:r w:rsidRPr="007C5B14">
        <w:t>learn</w:t>
      </w:r>
      <w:r>
        <w:t xml:space="preserve"> more about your bus</w:t>
      </w:r>
      <w:r w:rsidRPr="007C5B14">
        <w:t>iness needs</w:t>
      </w:r>
      <w:r>
        <w:t xml:space="preserve">, and </w:t>
      </w:r>
      <w:r w:rsidRPr="00365379">
        <w:t xml:space="preserve">I want to thank you for giving me the opportunity to tell you about the great advantages of </w:t>
      </w:r>
      <w:r w:rsidRPr="0081187B">
        <w:fldChar w:fldCharType="begin"/>
      </w:r>
      <w:r w:rsidRPr="0081187B">
        <w:instrText xml:space="preserve"> MACROBUTTON  DoFieldClick [</w:instrText>
      </w:r>
      <w:r w:rsidRPr="0081187B">
        <w:rPr>
          <w:b/>
        </w:rPr>
        <w:instrText>Product or service</w:instrText>
      </w:r>
      <w:r w:rsidRPr="0081187B">
        <w:instrText>]</w:instrText>
      </w:r>
      <w:r w:rsidRPr="0081187B">
        <w:fldChar w:fldCharType="end"/>
      </w:r>
      <w:r w:rsidRPr="00365379">
        <w:t xml:space="preserve"> from </w:t>
      </w:r>
      <w:r w:rsidRPr="0081187B">
        <w:fldChar w:fldCharType="begin"/>
      </w:r>
      <w:r w:rsidRPr="0081187B">
        <w:instrText xml:space="preserve"> MACROBUTTON  DoFieldClick [</w:instrText>
      </w:r>
      <w:r w:rsidRPr="0081187B">
        <w:rPr>
          <w:b/>
        </w:rPr>
        <w:instrText xml:space="preserve">Business </w:instrText>
      </w:r>
      <w:r>
        <w:rPr>
          <w:b/>
        </w:rPr>
        <w:instrText>N</w:instrText>
      </w:r>
      <w:r w:rsidRPr="0081187B">
        <w:rPr>
          <w:b/>
        </w:rPr>
        <w:instrText>ame</w:instrText>
      </w:r>
      <w:r w:rsidRPr="0081187B">
        <w:instrText>]</w:instrText>
      </w:r>
      <w:r w:rsidRPr="0081187B">
        <w:fldChar w:fldCharType="end"/>
      </w:r>
      <w:r w:rsidRPr="00365379">
        <w:t xml:space="preserve">. </w:t>
      </w:r>
      <w:r w:rsidRPr="007C5B14">
        <w:t>As we discussed</w:t>
      </w:r>
      <w:r>
        <w:t>,</w:t>
      </w:r>
      <w:r w:rsidRPr="007C5B14">
        <w:t xml:space="preserve"> I’m convinced that my company is uniquely positioned to help </w:t>
      </w:r>
      <w:r>
        <w:t xml:space="preserve">increase the success of your business. </w:t>
      </w:r>
      <w:r w:rsidRPr="00365379">
        <w:t>Here</w:t>
      </w:r>
      <w:r w:rsidR="00C43911">
        <w:t>’</w:t>
      </w:r>
      <w:r>
        <w:t xml:space="preserve">s what people are saying about </w:t>
      </w:r>
      <w:r w:rsidRPr="0081187B">
        <w:fldChar w:fldCharType="begin"/>
      </w:r>
      <w:r w:rsidRPr="0081187B">
        <w:instrText xml:space="preserve"> MACROBUTTON  DoFieldClick [</w:instrText>
      </w:r>
      <w:r w:rsidRPr="0081187B">
        <w:rPr>
          <w:b/>
        </w:rPr>
        <w:instrText>Product or service</w:instrText>
      </w:r>
      <w:r w:rsidRPr="0081187B">
        <w:instrText>]</w:instrText>
      </w:r>
      <w:r w:rsidRPr="0081187B">
        <w:fldChar w:fldCharType="end"/>
      </w:r>
      <w:r>
        <w:t>:</w:t>
      </w:r>
    </w:p>
    <w:p w:rsidR="005D5985" w:rsidRPr="009B1144" w:rsidRDefault="005D5985" w:rsidP="005D5985">
      <w:pPr>
        <w:pStyle w:val="Testimonial"/>
      </w:pPr>
      <w:r w:rsidRPr="009B1144">
        <w:fldChar w:fldCharType="begin"/>
      </w:r>
      <w:r w:rsidRPr="009B1144">
        <w:instrText xml:space="preserve"> MACROBUTTON  DoFieldClick [</w:instrText>
      </w:r>
      <w:r w:rsidRPr="0081187B">
        <w:rPr>
          <w:b/>
        </w:rPr>
        <w:instrText>Testimonial quote #1</w:instrText>
      </w:r>
      <w:r w:rsidRPr="009B1144">
        <w:instrText>]</w:instrText>
      </w:r>
      <w:r w:rsidRPr="009B1144">
        <w:fldChar w:fldCharType="end"/>
      </w:r>
    </w:p>
    <w:p w:rsidR="005D5985" w:rsidRPr="009B1144" w:rsidRDefault="005D5985" w:rsidP="005D5985">
      <w:pPr>
        <w:pStyle w:val="Name"/>
      </w:pPr>
      <w:r>
        <w:tab/>
      </w:r>
      <w:r w:rsidRPr="009B1144">
        <w:fldChar w:fldCharType="begin"/>
      </w:r>
      <w:r w:rsidRPr="009B1144">
        <w:instrText xml:space="preserve"> MACROBUTTON  DoFieldClick [</w:instrText>
      </w:r>
      <w:r>
        <w:rPr>
          <w:b/>
        </w:rPr>
        <w:instrText>Name, Title, and Company</w:instrText>
      </w:r>
      <w:r w:rsidRPr="009B1144">
        <w:instrText>]</w:instrText>
      </w:r>
      <w:r w:rsidRPr="009B1144">
        <w:fldChar w:fldCharType="end"/>
      </w:r>
    </w:p>
    <w:p w:rsidR="005D5985" w:rsidRPr="009B1144" w:rsidRDefault="005D5985" w:rsidP="005D5985">
      <w:pPr>
        <w:pStyle w:val="Testimonial"/>
      </w:pPr>
      <w:r w:rsidRPr="009B1144">
        <w:fldChar w:fldCharType="begin"/>
      </w:r>
      <w:r w:rsidRPr="009B1144">
        <w:instrText xml:space="preserve"> MACROBUTTON  DoFieldClick [</w:instrText>
      </w:r>
      <w:r w:rsidRPr="0081187B">
        <w:rPr>
          <w:b/>
        </w:rPr>
        <w:instrText>Testimonial quote #2</w:instrText>
      </w:r>
      <w:r w:rsidRPr="009B1144">
        <w:instrText>]</w:instrText>
      </w:r>
      <w:r w:rsidRPr="009B1144">
        <w:fldChar w:fldCharType="end"/>
      </w:r>
    </w:p>
    <w:p w:rsidR="005D5985" w:rsidRPr="009B1144" w:rsidRDefault="005D5985" w:rsidP="005D5985">
      <w:pPr>
        <w:pStyle w:val="Name"/>
      </w:pPr>
      <w:r>
        <w:tab/>
      </w:r>
      <w:r w:rsidRPr="009B1144">
        <w:fldChar w:fldCharType="begin"/>
      </w:r>
      <w:r w:rsidRPr="009B1144">
        <w:instrText xml:space="preserve"> MACROBUTTON  DoFieldClick [</w:instrText>
      </w:r>
      <w:r>
        <w:rPr>
          <w:b/>
        </w:rPr>
        <w:instrText>Name, Title, and Company</w:instrText>
      </w:r>
      <w:r w:rsidRPr="009B1144">
        <w:instrText>]</w:instrText>
      </w:r>
      <w:r w:rsidRPr="009B1144">
        <w:fldChar w:fldCharType="end"/>
      </w:r>
    </w:p>
    <w:p w:rsidR="005D5985" w:rsidRPr="009B1144" w:rsidRDefault="005D5985" w:rsidP="005D5985">
      <w:pPr>
        <w:pStyle w:val="Testimonial"/>
      </w:pPr>
      <w:r w:rsidRPr="009B1144">
        <w:fldChar w:fldCharType="begin"/>
      </w:r>
      <w:r w:rsidRPr="009B1144">
        <w:instrText xml:space="preserve"> MACROBUTTON  DoFieldClick [</w:instrText>
      </w:r>
      <w:r w:rsidRPr="0081187B">
        <w:rPr>
          <w:b/>
        </w:rPr>
        <w:instrText>Testimonial quote #3</w:instrText>
      </w:r>
      <w:r w:rsidRPr="009B1144">
        <w:instrText>]</w:instrText>
      </w:r>
      <w:r w:rsidRPr="009B1144">
        <w:fldChar w:fldCharType="end"/>
      </w:r>
    </w:p>
    <w:p w:rsidR="005D5985" w:rsidRPr="009B1144" w:rsidRDefault="005D5985" w:rsidP="005D5985">
      <w:pPr>
        <w:pStyle w:val="Name"/>
      </w:pPr>
      <w:r>
        <w:tab/>
      </w:r>
      <w:r w:rsidRPr="009B1144">
        <w:fldChar w:fldCharType="begin"/>
      </w:r>
      <w:r w:rsidRPr="009B1144">
        <w:instrText xml:space="preserve"> MACROBUTTON  DoFieldClick [</w:instrText>
      </w:r>
      <w:r>
        <w:rPr>
          <w:b/>
        </w:rPr>
        <w:instrText>Name, Title, and Company</w:instrText>
      </w:r>
      <w:r w:rsidRPr="009B1144">
        <w:instrText>]</w:instrText>
      </w:r>
      <w:r w:rsidRPr="009B1144">
        <w:fldChar w:fldCharType="end"/>
      </w:r>
    </w:p>
    <w:p w:rsidR="005D5985" w:rsidRPr="00365379" w:rsidRDefault="005D5985" w:rsidP="005D5985">
      <w:pPr>
        <w:pStyle w:val="BodyText"/>
      </w:pPr>
      <w:r w:rsidRPr="00365379">
        <w:t xml:space="preserve">As you </w:t>
      </w:r>
      <w:r>
        <w:t>discovered</w:t>
      </w:r>
      <w:r w:rsidRPr="00365379">
        <w:t xml:space="preserve"> in my presentation, </w:t>
      </w:r>
      <w:r w:rsidRPr="0081187B">
        <w:fldChar w:fldCharType="begin"/>
      </w:r>
      <w:r w:rsidRPr="0081187B">
        <w:instrText xml:space="preserve"> MACROBUTTON  DoFieldClick [</w:instrText>
      </w:r>
      <w:r w:rsidRPr="0081187B">
        <w:rPr>
          <w:b/>
        </w:rPr>
        <w:instrText>Product or service</w:instrText>
      </w:r>
      <w:r w:rsidRPr="0081187B">
        <w:instrText>]</w:instrText>
      </w:r>
      <w:r w:rsidRPr="0081187B">
        <w:fldChar w:fldCharType="end"/>
      </w:r>
      <w:r w:rsidRPr="00365379">
        <w:t xml:space="preserve"> offers you a number of </w:t>
      </w:r>
      <w:r>
        <w:t>beneficial</w:t>
      </w:r>
      <w:r w:rsidRPr="00365379">
        <w:t xml:space="preserve"> features, including:</w:t>
      </w:r>
    </w:p>
    <w:p w:rsidR="005D5985" w:rsidRPr="009B1144" w:rsidRDefault="005D5985" w:rsidP="005D5985">
      <w:pPr>
        <w:pStyle w:val="Bulletedlist"/>
      </w:pPr>
      <w:r w:rsidRPr="009B1144">
        <w:fldChar w:fldCharType="begin"/>
      </w:r>
      <w:r w:rsidRPr="009B1144">
        <w:instrText xml:space="preserve"> MACROBUTTON  DoFieldClick [</w:instrText>
      </w:r>
      <w:r w:rsidRPr="009B1144">
        <w:rPr>
          <w:b/>
        </w:rPr>
        <w:instrText>Feature #1 and benefit</w:instrText>
      </w:r>
      <w:r w:rsidRPr="009B1144">
        <w:instrText>]</w:instrText>
      </w:r>
      <w:r w:rsidRPr="009B1144">
        <w:fldChar w:fldCharType="end"/>
      </w:r>
    </w:p>
    <w:p w:rsidR="005D5985" w:rsidRPr="009B1144" w:rsidRDefault="005D5985" w:rsidP="005D5985">
      <w:pPr>
        <w:pStyle w:val="Bulletedlist"/>
      </w:pPr>
      <w:r w:rsidRPr="009B1144">
        <w:fldChar w:fldCharType="begin"/>
      </w:r>
      <w:r w:rsidRPr="009B1144">
        <w:instrText xml:space="preserve"> MACROBUTTON  DoFieldClick [</w:instrText>
      </w:r>
      <w:r w:rsidRPr="009B1144">
        <w:rPr>
          <w:b/>
        </w:rPr>
        <w:instrText>Feature #2 and benefit</w:instrText>
      </w:r>
      <w:r w:rsidRPr="009B1144">
        <w:instrText>]</w:instrText>
      </w:r>
      <w:r w:rsidRPr="009B1144">
        <w:fldChar w:fldCharType="end"/>
      </w:r>
    </w:p>
    <w:p w:rsidR="005D5985" w:rsidRPr="009B1144" w:rsidRDefault="005D5985" w:rsidP="005D5985">
      <w:pPr>
        <w:pStyle w:val="Bulletedlist"/>
      </w:pPr>
      <w:r w:rsidRPr="009B1144">
        <w:fldChar w:fldCharType="begin"/>
      </w:r>
      <w:r w:rsidRPr="009B1144">
        <w:instrText xml:space="preserve"> MACROBUTTON  DoFieldClick [</w:instrText>
      </w:r>
      <w:r w:rsidRPr="009B1144">
        <w:rPr>
          <w:b/>
        </w:rPr>
        <w:instrText>Feature #3 and benefit</w:instrText>
      </w:r>
      <w:r w:rsidRPr="009B1144">
        <w:instrText>]</w:instrText>
      </w:r>
      <w:r w:rsidRPr="009B1144">
        <w:fldChar w:fldCharType="end"/>
      </w:r>
    </w:p>
    <w:p w:rsidR="005D5985" w:rsidRPr="009B1144" w:rsidRDefault="005D5985" w:rsidP="005D5985">
      <w:pPr>
        <w:pStyle w:val="Bulletedlist"/>
      </w:pPr>
      <w:r w:rsidRPr="009B1144">
        <w:fldChar w:fldCharType="begin"/>
      </w:r>
      <w:r w:rsidRPr="009B1144">
        <w:instrText xml:space="preserve"> MACROBUTTON  DoFieldClick [</w:instrText>
      </w:r>
      <w:r w:rsidRPr="009B1144">
        <w:rPr>
          <w:b/>
        </w:rPr>
        <w:instrText>Feature #4 and benefit</w:instrText>
      </w:r>
      <w:r w:rsidRPr="009B1144">
        <w:instrText>]</w:instrText>
      </w:r>
      <w:r w:rsidRPr="009B1144">
        <w:fldChar w:fldCharType="end"/>
      </w:r>
    </w:p>
    <w:p w:rsidR="005D5985" w:rsidRPr="009B1144" w:rsidRDefault="005D5985" w:rsidP="005D5985">
      <w:pPr>
        <w:pStyle w:val="Bulletedlist"/>
      </w:pPr>
      <w:r w:rsidRPr="009B1144">
        <w:fldChar w:fldCharType="begin"/>
      </w:r>
      <w:r w:rsidRPr="009B1144">
        <w:instrText xml:space="preserve"> MACROBUTTON  DoFieldClick [</w:instrText>
      </w:r>
      <w:r w:rsidRPr="009B1144">
        <w:rPr>
          <w:b/>
        </w:rPr>
        <w:instrText>Feature #5 and benefit</w:instrText>
      </w:r>
      <w:r w:rsidRPr="009B1144">
        <w:instrText>]</w:instrText>
      </w:r>
      <w:r w:rsidRPr="009B1144">
        <w:fldChar w:fldCharType="end"/>
      </w:r>
    </w:p>
    <w:p w:rsidR="005D5985" w:rsidRPr="00365379" w:rsidRDefault="005D5985" w:rsidP="005D5985">
      <w:pPr>
        <w:pStyle w:val="BodyText"/>
      </w:pPr>
      <w:r w:rsidRPr="00365379">
        <w:t>I</w:t>
      </w:r>
      <w:r w:rsidR="00C43911">
        <w:t>’</w:t>
      </w:r>
      <w:r w:rsidRPr="00365379">
        <w:t xml:space="preserve">d very much like to discuss how you can put </w:t>
      </w:r>
      <w:r w:rsidRPr="0081187B">
        <w:fldChar w:fldCharType="begin"/>
      </w:r>
      <w:r w:rsidRPr="0081187B">
        <w:instrText xml:space="preserve"> MACROBUTTON  DoFieldClick [</w:instrText>
      </w:r>
      <w:r w:rsidRPr="0081187B">
        <w:rPr>
          <w:b/>
        </w:rPr>
        <w:instrText>Product or service</w:instrText>
      </w:r>
      <w:r w:rsidRPr="0081187B">
        <w:instrText>]</w:instrText>
      </w:r>
      <w:r w:rsidRPr="0081187B">
        <w:fldChar w:fldCharType="end"/>
      </w:r>
      <w:r w:rsidRPr="00365379">
        <w:t xml:space="preserve"> to use in your business. I</w:t>
      </w:r>
      <w:r w:rsidR="00C43911">
        <w:t>’l</w:t>
      </w:r>
      <w:r w:rsidRPr="00365379">
        <w:t xml:space="preserve">l call your office on </w:t>
      </w:r>
      <w:r w:rsidRPr="0081187B">
        <w:fldChar w:fldCharType="begin"/>
      </w:r>
      <w:r w:rsidRPr="0081187B">
        <w:instrText xml:space="preserve"> MACROBUTTON  DoFieldClick [</w:instrText>
      </w:r>
      <w:r>
        <w:rPr>
          <w:b/>
        </w:rPr>
        <w:instrText>d</w:instrText>
      </w:r>
      <w:r w:rsidRPr="0081187B">
        <w:rPr>
          <w:b/>
        </w:rPr>
        <w:instrText>ate</w:instrText>
      </w:r>
      <w:r w:rsidRPr="0081187B">
        <w:instrText>]</w:instrText>
      </w:r>
      <w:r w:rsidRPr="0081187B">
        <w:fldChar w:fldCharType="end"/>
      </w:r>
      <w:r w:rsidRPr="00365379">
        <w:t xml:space="preserve"> to make an appointment. </w:t>
      </w:r>
      <w:r>
        <w:t>Before then,</w:t>
      </w:r>
      <w:r w:rsidRPr="00365379">
        <w:t xml:space="preserve"> you can call me at </w:t>
      </w:r>
      <w:r w:rsidRPr="0081187B">
        <w:fldChar w:fldCharType="begin"/>
      </w:r>
      <w:r w:rsidRPr="0081187B">
        <w:instrText xml:space="preserve"> MACROBUTTON  DoFieldClick [</w:instrText>
      </w:r>
      <w:r w:rsidRPr="002333C5">
        <w:rPr>
          <w:b/>
        </w:rPr>
        <w:instrText>p</w:instrText>
      </w:r>
      <w:r w:rsidRPr="0081187B">
        <w:rPr>
          <w:b/>
        </w:rPr>
        <w:instrText>hone number</w:instrText>
      </w:r>
      <w:r w:rsidRPr="0081187B">
        <w:instrText>]</w:instrText>
      </w:r>
      <w:r w:rsidRPr="0081187B">
        <w:fldChar w:fldCharType="end"/>
      </w:r>
      <w:r w:rsidRPr="00365379">
        <w:t>. Thank you for your interest</w:t>
      </w:r>
      <w:r>
        <w:t>.</w:t>
      </w:r>
    </w:p>
    <w:p w:rsidR="00FD5F91" w:rsidRDefault="00D27A70" w:rsidP="00FD5F91">
      <w:pPr>
        <w:pStyle w:val="Closing"/>
      </w:pPr>
      <w:r>
        <w:t>Sincerely,</w:t>
      </w:r>
    </w:p>
    <w:p w:rsidR="00FD5F91" w:rsidRDefault="00FD5F91" w:rsidP="00FD5F91">
      <w:pPr>
        <w:pStyle w:val="Signature"/>
      </w:pPr>
      <w:r>
        <w:fldChar w:fldCharType="begin"/>
      </w:r>
      <w:r>
        <w:instrText xml:space="preserve"> MACROBUTTON  DoFieldClick [</w:instrText>
      </w:r>
      <w:r w:rsidRPr="007D03C5">
        <w:rPr>
          <w:b/>
        </w:rPr>
        <w:instrText xml:space="preserve">Your </w:instrText>
      </w:r>
      <w:r w:rsidR="00B26817">
        <w:rPr>
          <w:b/>
        </w:rPr>
        <w:instrText>N</w:instrText>
      </w:r>
      <w:r w:rsidRPr="007D03C5">
        <w:rPr>
          <w:b/>
        </w:rPr>
        <w:instrText>ame</w:instrText>
      </w:r>
      <w:r>
        <w:instrText>]</w:instrText>
      </w:r>
      <w:r>
        <w:fldChar w:fldCharType="end"/>
      </w:r>
    </w:p>
    <w:p w:rsidR="00CF13D7" w:rsidRDefault="00CF13D7" w:rsidP="00FD5F91">
      <w:pPr>
        <w:pStyle w:val="Signature"/>
      </w:pPr>
      <w:r>
        <w:fldChar w:fldCharType="begin"/>
      </w:r>
      <w:r>
        <w:instrText>MACROBUTTON DoFieldClick [</w:instrText>
      </w:r>
      <w:r w:rsidRPr="00CF13D7">
        <w:rPr>
          <w:b/>
        </w:rPr>
        <w:instrText>Title</w:instrText>
      </w:r>
      <w:r>
        <w:instrText>]</w:instrText>
      </w:r>
      <w:r>
        <w:fldChar w:fldCharType="end"/>
      </w:r>
    </w:p>
    <w:sectPr w:rsidR="00CF13D7" w:rsidSect="00CF13D7">
      <w:head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594" w:rsidRDefault="00EC2594">
      <w:r>
        <w:separator/>
      </w:r>
    </w:p>
  </w:endnote>
  <w:endnote w:type="continuationSeparator" w:id="0">
    <w:p w:rsidR="00EC2594" w:rsidRDefault="00EC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594" w:rsidRDefault="00EC2594">
      <w:r>
        <w:separator/>
      </w:r>
    </w:p>
  </w:footnote>
  <w:footnote w:type="continuationSeparator" w:id="0">
    <w:p w:rsidR="00EC2594" w:rsidRDefault="00EC2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41B" w:rsidRPr="000B7DA8" w:rsidRDefault="002F341B" w:rsidP="000B7DA8">
    <w:r w:rsidRPr="000B7DA8">
      <w:fldChar w:fldCharType="begin"/>
    </w:r>
    <w:r w:rsidRPr="000B7DA8">
      <w:instrText>MACROBUTTON DoFieldClick [Recipient Name]</w:instrText>
    </w:r>
    <w:r w:rsidRPr="000B7DA8">
      <w:fldChar w:fldCharType="end"/>
    </w:r>
    <w:r>
      <w:br/>
    </w:r>
    <w:r w:rsidRPr="000B7DA8">
      <w:fldChar w:fldCharType="begin"/>
    </w:r>
    <w:r w:rsidRPr="000B7DA8">
      <w:instrText>CREATEDATE  \@ "MMMM d, yyyy"  \* MERGEFORMAT</w:instrText>
    </w:r>
    <w:r w:rsidRPr="000B7DA8">
      <w:fldChar w:fldCharType="separate"/>
    </w:r>
    <w:r w:rsidR="00664E7B">
      <w:rPr>
        <w:noProof/>
      </w:rPr>
      <w:t>April 19, 2010</w:t>
    </w:r>
    <w:r w:rsidRPr="000B7DA8">
      <w:fldChar w:fldCharType="end"/>
    </w:r>
    <w:r>
      <w:br/>
      <w:t xml:space="preserve">Page </w:t>
    </w:r>
    <w:r w:rsidRPr="000B7DA8">
      <w:fldChar w:fldCharType="begin"/>
    </w:r>
    <w:r w:rsidRPr="000B7DA8">
      <w:instrText>PAGE</w:instrText>
    </w:r>
    <w:r w:rsidRPr="000B7DA8">
      <w:fldChar w:fldCharType="separate"/>
    </w:r>
    <w:r w:rsidR="005D5985">
      <w:rPr>
        <w:noProof/>
      </w:rPr>
      <w:t>2</w:t>
    </w:r>
    <w:r w:rsidRPr="000B7DA8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904716"/>
    <w:multiLevelType w:val="hybridMultilevel"/>
    <w:tmpl w:val="402AF30C"/>
    <w:lvl w:ilvl="0" w:tplc="DAB045E6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92D0741"/>
    <w:multiLevelType w:val="hybridMultilevel"/>
    <w:tmpl w:val="FA2C1B68"/>
    <w:lvl w:ilvl="0" w:tplc="A31E62EA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E7B"/>
    <w:rsid w:val="000B7DA8"/>
    <w:rsid w:val="000F2F1D"/>
    <w:rsid w:val="0013733D"/>
    <w:rsid w:val="00165240"/>
    <w:rsid w:val="001B0EB0"/>
    <w:rsid w:val="001C39C4"/>
    <w:rsid w:val="001C3B37"/>
    <w:rsid w:val="001D185A"/>
    <w:rsid w:val="00204EBD"/>
    <w:rsid w:val="0021430B"/>
    <w:rsid w:val="00255735"/>
    <w:rsid w:val="00267CC0"/>
    <w:rsid w:val="00272AE7"/>
    <w:rsid w:val="002F341B"/>
    <w:rsid w:val="00333A3F"/>
    <w:rsid w:val="003A65CF"/>
    <w:rsid w:val="004029BF"/>
    <w:rsid w:val="00422D2C"/>
    <w:rsid w:val="00452DEA"/>
    <w:rsid w:val="004B5B67"/>
    <w:rsid w:val="00517A98"/>
    <w:rsid w:val="00530AAD"/>
    <w:rsid w:val="00575B10"/>
    <w:rsid w:val="005B2344"/>
    <w:rsid w:val="005D5985"/>
    <w:rsid w:val="005F4F00"/>
    <w:rsid w:val="0061751D"/>
    <w:rsid w:val="006308D8"/>
    <w:rsid w:val="00643A94"/>
    <w:rsid w:val="00650B2F"/>
    <w:rsid w:val="00664E7B"/>
    <w:rsid w:val="006F02C2"/>
    <w:rsid w:val="007334AD"/>
    <w:rsid w:val="007347D7"/>
    <w:rsid w:val="00744147"/>
    <w:rsid w:val="00767097"/>
    <w:rsid w:val="007834BF"/>
    <w:rsid w:val="007C2960"/>
    <w:rsid w:val="007D03C5"/>
    <w:rsid w:val="007F303E"/>
    <w:rsid w:val="00852CDA"/>
    <w:rsid w:val="00876FF3"/>
    <w:rsid w:val="008C0A78"/>
    <w:rsid w:val="009321DF"/>
    <w:rsid w:val="00956F81"/>
    <w:rsid w:val="00981E11"/>
    <w:rsid w:val="009A462A"/>
    <w:rsid w:val="009E1724"/>
    <w:rsid w:val="009F2F6E"/>
    <w:rsid w:val="009F34DD"/>
    <w:rsid w:val="00A46190"/>
    <w:rsid w:val="00AE27A5"/>
    <w:rsid w:val="00B26817"/>
    <w:rsid w:val="00B76823"/>
    <w:rsid w:val="00BD0BBB"/>
    <w:rsid w:val="00C43911"/>
    <w:rsid w:val="00C833FF"/>
    <w:rsid w:val="00CC2ADC"/>
    <w:rsid w:val="00CE2C65"/>
    <w:rsid w:val="00CF13D7"/>
    <w:rsid w:val="00D12684"/>
    <w:rsid w:val="00D27A70"/>
    <w:rsid w:val="00DE69BE"/>
    <w:rsid w:val="00EA5EAF"/>
    <w:rsid w:val="00EC2594"/>
    <w:rsid w:val="00F07C74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5985"/>
    <w:rPr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customStyle="1" w:styleId="Testimonial">
    <w:name w:val="Testimonial"/>
    <w:basedOn w:val="Normal"/>
    <w:rsid w:val="005D5985"/>
    <w:pPr>
      <w:spacing w:after="60"/>
    </w:pPr>
    <w:rPr>
      <w:i/>
      <w:kern w:val="28"/>
    </w:rPr>
  </w:style>
  <w:style w:type="paragraph" w:customStyle="1" w:styleId="Name">
    <w:name w:val="Name"/>
    <w:basedOn w:val="BodyText"/>
    <w:rsid w:val="005D5985"/>
    <w:pPr>
      <w:tabs>
        <w:tab w:val="left" w:pos="5040"/>
      </w:tabs>
    </w:pPr>
  </w:style>
  <w:style w:type="paragraph" w:customStyle="1" w:styleId="Bulletedlist">
    <w:name w:val="Bulleted list"/>
    <w:basedOn w:val="BodyText"/>
    <w:rsid w:val="005D5985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5985"/>
    <w:rPr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customStyle="1" w:styleId="Testimonial">
    <w:name w:val="Testimonial"/>
    <w:basedOn w:val="Normal"/>
    <w:rsid w:val="005D5985"/>
    <w:pPr>
      <w:spacing w:after="60"/>
    </w:pPr>
    <w:rPr>
      <w:i/>
      <w:kern w:val="28"/>
    </w:rPr>
  </w:style>
  <w:style w:type="paragraph" w:customStyle="1" w:styleId="Name">
    <w:name w:val="Name"/>
    <w:basedOn w:val="BodyText"/>
    <w:rsid w:val="005D5985"/>
    <w:pPr>
      <w:tabs>
        <w:tab w:val="left" w:pos="5040"/>
      </w:tabs>
    </w:pPr>
  </w:style>
  <w:style w:type="paragraph" w:customStyle="1" w:styleId="Bulletedlist">
    <w:name w:val="Bulleted list"/>
    <w:basedOn w:val="BodyText"/>
    <w:rsid w:val="005D5985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hild\AppData\Roaming\Microsoft\Templates\Follow-up%20to%20prospective%20custom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Follow-up to prospective customer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Hild</dc:creator>
  <cp:lastModifiedBy>Ed Hild</cp:lastModifiedBy>
  <cp:revision>1</cp:revision>
  <cp:lastPrinted>2002-01-24T21:21:00Z</cp:lastPrinted>
  <dcterms:created xsi:type="dcterms:W3CDTF">2010-04-20T02:01:00Z</dcterms:created>
  <dcterms:modified xsi:type="dcterms:W3CDTF">2010-04-20T02:01:00Z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TC060860671033</vt:lpwstr>
  </property>
</Properties>
</file>