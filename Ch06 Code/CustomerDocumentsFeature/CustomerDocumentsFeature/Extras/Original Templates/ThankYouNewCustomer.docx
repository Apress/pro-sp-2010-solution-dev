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21430B" w:rsidRDefault="0021430B" w:rsidP="00643A94">
      <w:pPr>
        <w:pStyle w:val="SenderAddress"/>
      </w:pPr>
      <w:r>
        <w:fldChar w:fldCharType="begin"/>
      </w:r>
      <w:r>
        <w:instrText>MACROBUTTON DoFieldClick [</w:instrText>
      </w:r>
      <w:r w:rsidRPr="0021430B">
        <w:rPr>
          <w:b/>
        </w:rPr>
        <w:instrText>Your Name</w:instrText>
      </w:r>
      <w:r>
        <w:instrText>]</w:instrText>
      </w:r>
      <w:r>
        <w:fldChar w:fldCharType="end"/>
      </w:r>
    </w:p>
    <w:p w:rsidR="00FD5F91" w:rsidRDefault="00FD5F91" w:rsidP="00643A94">
      <w:pPr>
        <w:pStyle w:val="SenderAddress"/>
      </w:pPr>
      <w:r>
        <w:fldChar w:fldCharType="begin"/>
      </w:r>
      <w:r>
        <w:instrText>MACROBUTTON DoFieldClick [</w:instrText>
      </w:r>
      <w:r w:rsidR="001C3B37">
        <w:rPr>
          <w:b/>
        </w:rPr>
        <w:instrText>S</w:instrText>
      </w:r>
      <w:r w:rsidRPr="007D03C5">
        <w:rPr>
          <w:b/>
        </w:rPr>
        <w:instrText xml:space="preserve">treet </w:instrText>
      </w:r>
      <w:r w:rsidR="001C3B37">
        <w:rPr>
          <w:b/>
        </w:rPr>
        <w:instrText>A</w:instrText>
      </w:r>
      <w:r w:rsidRPr="007D03C5">
        <w:rPr>
          <w:b/>
        </w:rPr>
        <w:instrText>ddress</w:instrText>
      </w:r>
      <w:r>
        <w:instrText>]</w:instrText>
      </w:r>
      <w:r>
        <w:fldChar w:fldCharType="end"/>
      </w:r>
    </w:p>
    <w:p w:rsidR="00FD5F91" w:rsidRDefault="00FD5F91" w:rsidP="00643A94">
      <w:pPr>
        <w:pStyle w:val="SenderAddress"/>
      </w:pPr>
      <w:r>
        <w:fldChar w:fldCharType="begin"/>
      </w:r>
      <w:r>
        <w:instrText>MACROBUTTON DoFieldClick [</w:instrText>
      </w:r>
      <w:r>
        <w:rPr>
          <w:b/>
        </w:rPr>
        <w:instrText>City, ST  ZIP Code</w:instrText>
      </w:r>
      <w:r>
        <w:instrText>]</w:instrText>
      </w:r>
      <w:r>
        <w:fldChar w:fldCharType="end"/>
      </w:r>
    </w:p>
    <w:p w:rsidR="00BD0BBB" w:rsidRPr="00BD0BBB" w:rsidRDefault="007F303E" w:rsidP="00BD0BBB">
      <w:pPr>
        <w:pStyle w:val="Date"/>
      </w:pPr>
      <w:r>
        <w:fldChar w:fldCharType="begin"/>
      </w:r>
      <w:r>
        <w:instrText>CREATEDATE  \@</w:instrText>
      </w:r>
      <w:r w:rsidR="009321DF">
        <w:instrText xml:space="preserve"> "MMMM d, yyyy"  \* MERGEFORMAT</w:instrText>
      </w:r>
      <w:r>
        <w:fldChar w:fldCharType="separate"/>
      </w:r>
      <w:r w:rsidR="004B1E38">
        <w:rPr>
          <w:noProof/>
        </w:rPr>
        <w:t>April 19, 2010</w:t>
      </w:r>
      <w:r>
        <w:fldChar w:fldCharType="end"/>
      </w:r>
    </w:p>
    <w:p w:rsidR="00FD5F91" w:rsidRDefault="00FD5F91" w:rsidP="00FD5F91">
      <w:pPr>
        <w:pStyle w:val="RecipientAddress"/>
      </w:pPr>
      <w:r>
        <w:fldChar w:fldCharType="begin"/>
      </w:r>
      <w:r>
        <w:instrText>MACROBUTTON DoFieldClick [</w:instrText>
      </w:r>
      <w:r>
        <w:rPr>
          <w:b/>
        </w:rPr>
        <w:instrText>Recipient</w:instrText>
      </w:r>
      <w:r w:rsidRPr="007D03C5">
        <w:rPr>
          <w:b/>
        </w:rPr>
        <w:instrText xml:space="preserve"> </w:instrText>
      </w:r>
      <w:r w:rsidR="00B26817">
        <w:rPr>
          <w:b/>
        </w:rPr>
        <w:instrText>N</w:instrText>
      </w:r>
      <w:r w:rsidRPr="007D03C5">
        <w:rPr>
          <w:b/>
        </w:rPr>
        <w:instrText>ame</w:instrText>
      </w:r>
      <w:r>
        <w:instrText>]</w:instrText>
      </w:r>
      <w:r>
        <w:fldChar w:fldCharType="end"/>
      </w:r>
    </w:p>
    <w:p w:rsidR="00FD5F91" w:rsidRDefault="00FD5F91" w:rsidP="00FD5F91">
      <w:pPr>
        <w:pStyle w:val="RecipientAddress"/>
      </w:pPr>
      <w:r>
        <w:fldChar w:fldCharType="begin"/>
      </w:r>
      <w:r>
        <w:instrText>MACROBUTTON DoFieldClick [</w:instrText>
      </w:r>
      <w:r>
        <w:rPr>
          <w:b/>
        </w:rPr>
        <w:instrText>Title</w:instrText>
      </w:r>
      <w:r>
        <w:instrText>]</w:instrText>
      </w:r>
      <w:r>
        <w:fldChar w:fldCharType="end"/>
      </w:r>
    </w:p>
    <w:p w:rsidR="009A462A" w:rsidRPr="00D67217" w:rsidRDefault="009A462A" w:rsidP="009A462A">
      <w:pPr>
        <w:pStyle w:val="RecipientAddress"/>
      </w:pPr>
      <w:r w:rsidRPr="00D67217">
        <w:fldChar w:fldCharType="begin"/>
      </w:r>
      <w:r w:rsidRPr="00D67217">
        <w:instrText>MACROBUTTON DoFieldClick [</w:instrText>
      </w:r>
      <w:r>
        <w:rPr>
          <w:b/>
        </w:rPr>
        <w:instrText>Company</w:instrText>
      </w:r>
      <w:r w:rsidR="00B26817">
        <w:rPr>
          <w:b/>
        </w:rPr>
        <w:instrText xml:space="preserve"> Name</w:instrText>
      </w:r>
      <w:r w:rsidRPr="00D67217">
        <w:instrText>]</w:instrText>
      </w:r>
      <w:r w:rsidRPr="00D67217">
        <w:fldChar w:fldCharType="end"/>
      </w:r>
    </w:p>
    <w:p w:rsidR="00FD5F91" w:rsidRDefault="00FD5F91" w:rsidP="00FD5F91">
      <w:pPr>
        <w:pStyle w:val="RecipientAddress"/>
      </w:pPr>
      <w:r>
        <w:fldChar w:fldCharType="begin"/>
      </w:r>
      <w:r>
        <w:instrText>MACROBUTTON DoFieldClick [</w:instrText>
      </w:r>
      <w:r>
        <w:rPr>
          <w:b/>
        </w:rPr>
        <w:instrText>S</w:instrText>
      </w:r>
      <w:r w:rsidRPr="007D03C5">
        <w:rPr>
          <w:b/>
        </w:rPr>
        <w:instrText xml:space="preserve">treet </w:instrText>
      </w:r>
      <w:r w:rsidR="001C3B37">
        <w:rPr>
          <w:b/>
        </w:rPr>
        <w:instrText>A</w:instrText>
      </w:r>
      <w:r w:rsidRPr="007D03C5">
        <w:rPr>
          <w:b/>
        </w:rPr>
        <w:instrText>ddress</w:instrText>
      </w:r>
      <w:r>
        <w:instrText>]</w:instrText>
      </w:r>
      <w:r>
        <w:fldChar w:fldCharType="end"/>
      </w:r>
    </w:p>
    <w:p w:rsidR="00FD5F91" w:rsidRDefault="00FD5F91" w:rsidP="00FD5F91">
      <w:pPr>
        <w:pStyle w:val="RecipientAddress"/>
      </w:pPr>
      <w:r>
        <w:fldChar w:fldCharType="begin"/>
      </w:r>
      <w:r>
        <w:instrText>MACROBUTTON DoFieldClick [</w:instrText>
      </w:r>
      <w:r>
        <w:rPr>
          <w:b/>
        </w:rPr>
        <w:instrText>City, ST  ZIP Code</w:instrText>
      </w:r>
      <w:r>
        <w:instrText>]</w:instrText>
      </w:r>
      <w:r>
        <w:fldChar w:fldCharType="end"/>
      </w:r>
    </w:p>
    <w:p w:rsidR="00D27A70" w:rsidRDefault="00D27A70" w:rsidP="00852CDA">
      <w:pPr>
        <w:pStyle w:val="Salutation"/>
      </w:pPr>
      <w:r>
        <w:t>Dear</w:t>
      </w:r>
      <w:r w:rsidRPr="00C87022">
        <w:t xml:space="preserve"> </w:t>
      </w:r>
      <w:r w:rsidRPr="00C87022">
        <w:fldChar w:fldCharType="begin"/>
      </w:r>
      <w:r w:rsidRPr="00C87022">
        <w:instrText>MACROBUTTON DoFieldClick [</w:instrText>
      </w:r>
      <w:r w:rsidRPr="00C87022">
        <w:rPr>
          <w:b/>
        </w:rPr>
        <w:instrText xml:space="preserve">Recipient </w:instrText>
      </w:r>
      <w:r w:rsidR="00B26817">
        <w:rPr>
          <w:b/>
        </w:rPr>
        <w:instrText>N</w:instrText>
      </w:r>
      <w:r w:rsidRPr="00C87022">
        <w:rPr>
          <w:b/>
        </w:rPr>
        <w:instrText>ame</w:instrText>
      </w:r>
      <w:r w:rsidRPr="00C87022">
        <w:instrText>]</w:instrText>
      </w:r>
      <w:r w:rsidRPr="00C87022">
        <w:fldChar w:fldCharType="end"/>
      </w:r>
      <w:r>
        <w:t>:</w:t>
      </w:r>
    </w:p>
    <w:p w:rsidR="00A46880" w:rsidRDefault="00A46880" w:rsidP="00A46880">
      <w:pPr>
        <w:pStyle w:val="BodyText"/>
      </w:pPr>
      <w:r>
        <w:t xml:space="preserve">On behalf of everyone at </w:t>
      </w:r>
      <w:r>
        <w:fldChar w:fldCharType="begin"/>
      </w:r>
      <w:r>
        <w:instrText>MACROBUTTON DoFieldClick [</w:instrText>
      </w:r>
      <w:r w:rsidRPr="00621B19">
        <w:rPr>
          <w:b/>
        </w:rPr>
        <w:instrText>Company Name</w:instrText>
      </w:r>
      <w:r>
        <w:instrText>]</w:instrText>
      </w:r>
      <w:r>
        <w:fldChar w:fldCharType="end"/>
      </w:r>
      <w:r>
        <w:t xml:space="preserve">, thank you for choosing </w:t>
      </w:r>
      <w:r>
        <w:fldChar w:fldCharType="begin"/>
      </w:r>
      <w:r>
        <w:instrText>MACROBUTTON DoFieldClick [</w:instrText>
      </w:r>
      <w:r w:rsidRPr="00621B19">
        <w:rPr>
          <w:b/>
        </w:rPr>
        <w:instrText>Name of product or service</w:instrText>
      </w:r>
      <w:r>
        <w:instrText>]</w:instrText>
      </w:r>
      <w:r>
        <w:fldChar w:fldCharType="end"/>
      </w:r>
      <w:r>
        <w:t xml:space="preserve"> for your needs. </w:t>
      </w:r>
      <w:r>
        <w:fldChar w:fldCharType="begin"/>
      </w:r>
      <w:r>
        <w:instrText>MACROBUTTON DoFieldClick [</w:instrText>
      </w:r>
      <w:r w:rsidRPr="00621B19">
        <w:rPr>
          <w:b/>
        </w:rPr>
        <w:instrText>Name of product or service</w:instrText>
      </w:r>
      <w:r>
        <w:instrText>]</w:instrText>
      </w:r>
      <w:r>
        <w:fldChar w:fldCharType="end"/>
      </w:r>
      <w:r>
        <w:t xml:space="preserve"> includes the following excellent </w:t>
      </w:r>
      <w:r>
        <w:fldChar w:fldCharType="begin"/>
      </w:r>
      <w:r>
        <w:instrText>MACROBUTTON DoFieldClick [</w:instrText>
      </w:r>
      <w:r w:rsidRPr="00703054">
        <w:rPr>
          <w:b/>
        </w:rPr>
        <w:instrText>features</w:instrText>
      </w:r>
      <w:r w:rsidRPr="00EC62E9">
        <w:rPr>
          <w:i/>
        </w:rPr>
        <w:instrText xml:space="preserve"> </w:instrText>
      </w:r>
      <w:r w:rsidRPr="00EC62E9">
        <w:rPr>
          <w:b/>
        </w:rPr>
        <w:instrText>or</w:instrText>
      </w:r>
      <w:r w:rsidRPr="00EC62E9">
        <w:rPr>
          <w:i/>
        </w:rPr>
        <w:instrText xml:space="preserve"> </w:instrText>
      </w:r>
      <w:r w:rsidRPr="00703054">
        <w:rPr>
          <w:b/>
        </w:rPr>
        <w:instrText>benefits</w:instrText>
      </w:r>
      <w:r>
        <w:instrText>]</w:instrText>
      </w:r>
      <w:r>
        <w:fldChar w:fldCharType="end"/>
      </w:r>
      <w:r>
        <w:t>:</w:t>
      </w:r>
    </w:p>
    <w:p w:rsidR="00A46880" w:rsidRDefault="00A46880" w:rsidP="00A46880">
      <w:pPr>
        <w:pStyle w:val="FeatureorBenefit"/>
      </w:pPr>
      <w:r>
        <w:fldChar w:fldCharType="begin"/>
      </w:r>
      <w:r>
        <w:instrText>MACROBUTTON DoFieldClick [</w:instrText>
      </w:r>
      <w:r w:rsidRPr="00A46880">
        <w:rPr>
          <w:b/>
        </w:rPr>
        <w:instrText>Feature or benefit #1</w:instrText>
      </w:r>
      <w:r>
        <w:instrText>]</w:instrText>
      </w:r>
      <w:r>
        <w:fldChar w:fldCharType="end"/>
      </w:r>
    </w:p>
    <w:p w:rsidR="00A46880" w:rsidRDefault="00A46880" w:rsidP="00A46880">
      <w:pPr>
        <w:pStyle w:val="FeatureorBenefit"/>
      </w:pPr>
      <w:r>
        <w:fldChar w:fldCharType="begin"/>
      </w:r>
      <w:r>
        <w:instrText>MACROBUTTON DoFieldClick [</w:instrText>
      </w:r>
      <w:r w:rsidRPr="00A46880">
        <w:rPr>
          <w:b/>
        </w:rPr>
        <w:instrText>Feature or benefit #2</w:instrText>
      </w:r>
      <w:r>
        <w:instrText>]</w:instrText>
      </w:r>
      <w:r>
        <w:fldChar w:fldCharType="end"/>
      </w:r>
    </w:p>
    <w:p w:rsidR="00A46880" w:rsidRDefault="00A46880" w:rsidP="00A46880">
      <w:pPr>
        <w:pStyle w:val="FeatureorBenefit"/>
      </w:pPr>
      <w:r>
        <w:fldChar w:fldCharType="begin"/>
      </w:r>
      <w:r>
        <w:instrText>MACROBUTTON DoFieldClick [</w:instrText>
      </w:r>
      <w:r w:rsidRPr="00A46880">
        <w:rPr>
          <w:b/>
        </w:rPr>
        <w:instrText>Feature or benefit #3</w:instrText>
      </w:r>
      <w:r>
        <w:instrText>]</w:instrText>
      </w:r>
      <w:r>
        <w:fldChar w:fldCharType="end"/>
      </w:r>
    </w:p>
    <w:p w:rsidR="00A46880" w:rsidRDefault="00A46880" w:rsidP="00A46880">
      <w:pPr>
        <w:pStyle w:val="FeatureorBenefit"/>
      </w:pPr>
      <w:r>
        <w:fldChar w:fldCharType="begin"/>
      </w:r>
      <w:r>
        <w:instrText>MACROBUTTON DoFieldClick [</w:instrText>
      </w:r>
      <w:r w:rsidRPr="00A46880">
        <w:rPr>
          <w:b/>
        </w:rPr>
        <w:instrText>Feature or benefit #4</w:instrText>
      </w:r>
      <w:r>
        <w:instrText>]</w:instrText>
      </w:r>
      <w:r>
        <w:fldChar w:fldCharType="end"/>
      </w:r>
    </w:p>
    <w:p w:rsidR="00A46880" w:rsidRDefault="00A46880" w:rsidP="00A46880">
      <w:pPr>
        <w:pStyle w:val="FeatureorBenefit"/>
      </w:pPr>
      <w:r>
        <w:fldChar w:fldCharType="begin"/>
      </w:r>
      <w:r>
        <w:instrText>MACROBUTTON DoFieldClick [</w:instrText>
      </w:r>
      <w:r w:rsidRPr="00A46880">
        <w:rPr>
          <w:b/>
        </w:rPr>
        <w:instrText>Feature or benefit #5</w:instrText>
      </w:r>
      <w:r>
        <w:instrText>]</w:instrText>
      </w:r>
      <w:r>
        <w:fldChar w:fldCharType="end"/>
      </w:r>
    </w:p>
    <w:p w:rsidR="00A46880" w:rsidRDefault="00A46880" w:rsidP="00A46880">
      <w:pPr>
        <w:pStyle w:val="BodyText"/>
      </w:pPr>
      <w:r>
        <w:t xml:space="preserve">We are committed to providing you with the highest level of customer satisfaction possible. If for any reason you have questions or comments, we are delighted to hear from you. Call our toll-free number, </w:t>
      </w:r>
      <w:r>
        <w:fldChar w:fldCharType="begin"/>
      </w:r>
      <w:r>
        <w:instrText>MACROBUTTON DoFieldClick [</w:instrText>
      </w:r>
      <w:r>
        <w:rPr>
          <w:b/>
        </w:rPr>
        <w:instrText>phone</w:instrText>
      </w:r>
      <w:r w:rsidRPr="00621B19">
        <w:rPr>
          <w:b/>
        </w:rPr>
        <w:instrText xml:space="preserve"> number</w:instrText>
      </w:r>
      <w:r>
        <w:instrText>]</w:instrText>
      </w:r>
      <w:r>
        <w:fldChar w:fldCharType="end"/>
      </w:r>
      <w:r>
        <w:t xml:space="preserve">, or send us e-mail at </w:t>
      </w:r>
      <w:r>
        <w:fldChar w:fldCharType="begin"/>
      </w:r>
      <w:r>
        <w:instrText>MACROBUTTON DoFieldClick [</w:instrText>
      </w:r>
      <w:r w:rsidRPr="00E0123D">
        <w:rPr>
          <w:b/>
        </w:rPr>
        <w:instrText>e-mail address</w:instrText>
      </w:r>
      <w:r>
        <w:instrText>]</w:instrText>
      </w:r>
      <w:r>
        <w:fldChar w:fldCharType="end"/>
      </w:r>
      <w:r>
        <w:t xml:space="preserve">. You can expect us to respond to your e-mail within </w:t>
      </w:r>
      <w:r>
        <w:fldChar w:fldCharType="begin"/>
      </w:r>
      <w:r>
        <w:instrText>MACROBUTTON DoFieldClick [</w:instrText>
      </w:r>
      <w:r w:rsidRPr="00621B19">
        <w:rPr>
          <w:b/>
        </w:rPr>
        <w:instrText>number of hours</w:instrText>
      </w:r>
      <w:r>
        <w:instrText>]</w:instrText>
      </w:r>
      <w:r>
        <w:fldChar w:fldCharType="end"/>
      </w:r>
      <w:r>
        <w:t xml:space="preserve"> hours.</w:t>
      </w:r>
    </w:p>
    <w:p w:rsidR="00272AE7" w:rsidRDefault="00A46880" w:rsidP="00A46880">
      <w:pPr>
        <w:pStyle w:val="BodyText"/>
      </w:pPr>
      <w:r>
        <w:t>Again, thank you for your patronage. We look forward to serving you</w:t>
      </w:r>
      <w:r w:rsidR="00272AE7">
        <w:t>.</w:t>
      </w:r>
    </w:p>
    <w:p w:rsidR="00FD5F91" w:rsidRDefault="00D27A70" w:rsidP="00FD5F91">
      <w:pPr>
        <w:pStyle w:val="Closing"/>
      </w:pPr>
      <w:r>
        <w:t>Sincerely,</w:t>
      </w:r>
    </w:p>
    <w:p w:rsidR="00FD5F91" w:rsidRDefault="00FD5F91" w:rsidP="00FD5F91">
      <w:pPr>
        <w:pStyle w:val="Signature"/>
      </w:pPr>
      <w:r>
        <w:fldChar w:fldCharType="begin"/>
      </w:r>
      <w:r>
        <w:instrText>MACROBUTTON DoFieldClick [</w:instrText>
      </w:r>
      <w:r w:rsidRPr="007D03C5">
        <w:rPr>
          <w:b/>
        </w:rPr>
        <w:instrText xml:space="preserve">Your </w:instrText>
      </w:r>
      <w:r w:rsidR="00B26817">
        <w:rPr>
          <w:b/>
        </w:rPr>
        <w:instrText>N</w:instrText>
      </w:r>
      <w:r w:rsidRPr="007D03C5">
        <w:rPr>
          <w:b/>
        </w:rPr>
        <w:instrText>ame</w:instrText>
      </w:r>
      <w:r>
        <w:instrText>]</w:instrText>
      </w:r>
      <w:r>
        <w:fldChar w:fldCharType="end"/>
      </w:r>
    </w:p>
    <w:p w:rsidR="00CF13D7" w:rsidRDefault="00CF13D7" w:rsidP="00FD5F91">
      <w:pPr>
        <w:pStyle w:val="Signature"/>
      </w:pPr>
      <w:r>
        <w:fldChar w:fldCharType="begin"/>
      </w:r>
      <w:r>
        <w:instrText>MACROBUTTON DoFieldClick [</w:instrText>
      </w:r>
      <w:r w:rsidRPr="00CF13D7">
        <w:rPr>
          <w:b/>
        </w:rPr>
        <w:instrText>Title</w:instrText>
      </w:r>
      <w:r>
        <w:instrText>]</w:instrText>
      </w:r>
      <w:r>
        <w:fldChar w:fldCharType="end"/>
      </w:r>
    </w:p>
    <w:sectPr w:rsidR="00CF13D7" w:rsidSect="00CF13D7">
      <w:headerReference w:type="default" r:id="rId8"/>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2BA8" w:rsidRDefault="003E2BA8">
      <w:r>
        <w:separator/>
      </w:r>
    </w:p>
  </w:endnote>
  <w:endnote w:type="continuationSeparator" w:id="0">
    <w:p w:rsidR="003E2BA8" w:rsidRDefault="003E2B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2BA8" w:rsidRDefault="003E2BA8">
      <w:r>
        <w:separator/>
      </w:r>
    </w:p>
  </w:footnote>
  <w:footnote w:type="continuationSeparator" w:id="0">
    <w:p w:rsidR="003E2BA8" w:rsidRDefault="003E2B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341B" w:rsidRPr="000B7DA8" w:rsidRDefault="002F341B" w:rsidP="000B7DA8">
    <w:r w:rsidRPr="000B7DA8">
      <w:fldChar w:fldCharType="begin"/>
    </w:r>
    <w:r w:rsidRPr="000B7DA8">
      <w:instrText>MACROBUTTON DoFieldClick [Recipient Name]</w:instrText>
    </w:r>
    <w:r w:rsidRPr="000B7DA8">
      <w:fldChar w:fldCharType="end"/>
    </w:r>
    <w:r>
      <w:br/>
    </w:r>
    <w:r w:rsidRPr="000B7DA8">
      <w:fldChar w:fldCharType="begin"/>
    </w:r>
    <w:r w:rsidRPr="000B7DA8">
      <w:instrText>CREATEDATE  \@ "MMMM d, yyyy"  \* MERGEFORMAT</w:instrText>
    </w:r>
    <w:r w:rsidRPr="000B7DA8">
      <w:fldChar w:fldCharType="separate"/>
    </w:r>
    <w:r w:rsidR="004B1E38">
      <w:rPr>
        <w:noProof/>
      </w:rPr>
      <w:t>April 19, 2010</w:t>
    </w:r>
    <w:r w:rsidRPr="000B7DA8">
      <w:fldChar w:fldCharType="end"/>
    </w:r>
    <w:r>
      <w:br/>
      <w:t xml:space="preserve">Page </w:t>
    </w:r>
    <w:r w:rsidRPr="000B7DA8">
      <w:fldChar w:fldCharType="begin"/>
    </w:r>
    <w:r w:rsidRPr="000B7DA8">
      <w:instrText>PAGE</w:instrText>
    </w:r>
    <w:r w:rsidRPr="000B7DA8">
      <w:fldChar w:fldCharType="separate"/>
    </w:r>
    <w:r w:rsidR="00A46880">
      <w:rPr>
        <w:noProof/>
      </w:rPr>
      <w:t>2</w:t>
    </w:r>
    <w:r w:rsidRPr="000B7DA8">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036E646"/>
    <w:lvl w:ilvl="0">
      <w:start w:val="1"/>
      <w:numFmt w:val="decimal"/>
      <w:lvlText w:val="%1."/>
      <w:lvlJc w:val="left"/>
      <w:pPr>
        <w:tabs>
          <w:tab w:val="num" w:pos="1800"/>
        </w:tabs>
        <w:ind w:left="1800" w:hanging="360"/>
      </w:pPr>
    </w:lvl>
  </w:abstractNum>
  <w:abstractNum w:abstractNumId="1">
    <w:nsid w:val="FFFFFF7D"/>
    <w:multiLevelType w:val="singleLevel"/>
    <w:tmpl w:val="682858B6"/>
    <w:lvl w:ilvl="0">
      <w:start w:val="1"/>
      <w:numFmt w:val="decimal"/>
      <w:lvlText w:val="%1."/>
      <w:lvlJc w:val="left"/>
      <w:pPr>
        <w:tabs>
          <w:tab w:val="num" w:pos="1440"/>
        </w:tabs>
        <w:ind w:left="1440" w:hanging="360"/>
      </w:pPr>
    </w:lvl>
  </w:abstractNum>
  <w:abstractNum w:abstractNumId="2">
    <w:nsid w:val="FFFFFF7E"/>
    <w:multiLevelType w:val="singleLevel"/>
    <w:tmpl w:val="E0525614"/>
    <w:lvl w:ilvl="0">
      <w:start w:val="1"/>
      <w:numFmt w:val="decimal"/>
      <w:lvlText w:val="%1."/>
      <w:lvlJc w:val="left"/>
      <w:pPr>
        <w:tabs>
          <w:tab w:val="num" w:pos="1080"/>
        </w:tabs>
        <w:ind w:left="1080" w:hanging="360"/>
      </w:pPr>
    </w:lvl>
  </w:abstractNum>
  <w:abstractNum w:abstractNumId="3">
    <w:nsid w:val="FFFFFF7F"/>
    <w:multiLevelType w:val="singleLevel"/>
    <w:tmpl w:val="0FF447DA"/>
    <w:lvl w:ilvl="0">
      <w:start w:val="1"/>
      <w:numFmt w:val="decimal"/>
      <w:lvlText w:val="%1."/>
      <w:lvlJc w:val="left"/>
      <w:pPr>
        <w:tabs>
          <w:tab w:val="num" w:pos="720"/>
        </w:tabs>
        <w:ind w:left="720" w:hanging="360"/>
      </w:pPr>
    </w:lvl>
  </w:abstractNum>
  <w:abstractNum w:abstractNumId="4">
    <w:nsid w:val="FFFFFF80"/>
    <w:multiLevelType w:val="singleLevel"/>
    <w:tmpl w:val="2E96A9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0E814B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4F5ACA3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510220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E00489D4"/>
    <w:lvl w:ilvl="0">
      <w:start w:val="1"/>
      <w:numFmt w:val="decimal"/>
      <w:lvlText w:val="%1."/>
      <w:lvlJc w:val="left"/>
      <w:pPr>
        <w:tabs>
          <w:tab w:val="num" w:pos="360"/>
        </w:tabs>
        <w:ind w:left="360" w:hanging="360"/>
      </w:pPr>
    </w:lvl>
  </w:abstractNum>
  <w:abstractNum w:abstractNumId="9">
    <w:nsid w:val="FFFFFF89"/>
    <w:multiLevelType w:val="singleLevel"/>
    <w:tmpl w:val="1D767AD0"/>
    <w:lvl w:ilvl="0">
      <w:start w:val="1"/>
      <w:numFmt w:val="bullet"/>
      <w:lvlText w:val=""/>
      <w:lvlJc w:val="left"/>
      <w:pPr>
        <w:tabs>
          <w:tab w:val="num" w:pos="360"/>
        </w:tabs>
        <w:ind w:left="360" w:hanging="360"/>
      </w:pPr>
      <w:rPr>
        <w:rFonts w:ascii="Symbol" w:hAnsi="Symbol" w:hint="default"/>
      </w:rPr>
    </w:lvl>
  </w:abstractNum>
  <w:abstractNum w:abstractNumId="10">
    <w:nsid w:val="48884437"/>
    <w:multiLevelType w:val="hybridMultilevel"/>
    <w:tmpl w:val="AC32A1F6"/>
    <w:lvl w:ilvl="0" w:tplc="05606F96">
      <w:start w:val="1"/>
      <w:numFmt w:val="bullet"/>
      <w:pStyle w:val="FeatureorBenefi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C746CFD"/>
    <w:multiLevelType w:val="hybridMultilevel"/>
    <w:tmpl w:val="EF401BF6"/>
    <w:lvl w:ilvl="0" w:tplc="F96E9BF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3"/>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E38"/>
    <w:rsid w:val="000B7DA8"/>
    <w:rsid w:val="000F2F1D"/>
    <w:rsid w:val="0013733D"/>
    <w:rsid w:val="00165240"/>
    <w:rsid w:val="001B0EB0"/>
    <w:rsid w:val="001C39C4"/>
    <w:rsid w:val="001C3B37"/>
    <w:rsid w:val="001D185A"/>
    <w:rsid w:val="00204EBD"/>
    <w:rsid w:val="0021430B"/>
    <w:rsid w:val="00255735"/>
    <w:rsid w:val="00267CC0"/>
    <w:rsid w:val="00272AE7"/>
    <w:rsid w:val="002F341B"/>
    <w:rsid w:val="00333A3F"/>
    <w:rsid w:val="003A65CF"/>
    <w:rsid w:val="003E2BA8"/>
    <w:rsid w:val="004029BF"/>
    <w:rsid w:val="00422D2C"/>
    <w:rsid w:val="00452DEA"/>
    <w:rsid w:val="004B1E38"/>
    <w:rsid w:val="004B5B67"/>
    <w:rsid w:val="00517A98"/>
    <w:rsid w:val="00530AAD"/>
    <w:rsid w:val="00575B10"/>
    <w:rsid w:val="005B2344"/>
    <w:rsid w:val="005F4F00"/>
    <w:rsid w:val="0061751D"/>
    <w:rsid w:val="006308D8"/>
    <w:rsid w:val="00643A94"/>
    <w:rsid w:val="00650B2F"/>
    <w:rsid w:val="006F02C2"/>
    <w:rsid w:val="007334AD"/>
    <w:rsid w:val="007347D7"/>
    <w:rsid w:val="00744147"/>
    <w:rsid w:val="00767097"/>
    <w:rsid w:val="007834BF"/>
    <w:rsid w:val="007C2960"/>
    <w:rsid w:val="007D03C5"/>
    <w:rsid w:val="007F303E"/>
    <w:rsid w:val="00852CDA"/>
    <w:rsid w:val="00876FF3"/>
    <w:rsid w:val="008C0A78"/>
    <w:rsid w:val="009321DF"/>
    <w:rsid w:val="00956F81"/>
    <w:rsid w:val="00981E11"/>
    <w:rsid w:val="009A462A"/>
    <w:rsid w:val="009E1724"/>
    <w:rsid w:val="009F2F6E"/>
    <w:rsid w:val="009F34DD"/>
    <w:rsid w:val="00A46190"/>
    <w:rsid w:val="00A46880"/>
    <w:rsid w:val="00AE27A5"/>
    <w:rsid w:val="00B26817"/>
    <w:rsid w:val="00B76823"/>
    <w:rsid w:val="00BD0BBB"/>
    <w:rsid w:val="00C833FF"/>
    <w:rsid w:val="00CC2ADC"/>
    <w:rsid w:val="00CE2C65"/>
    <w:rsid w:val="00CF13D7"/>
    <w:rsid w:val="00D12684"/>
    <w:rsid w:val="00D27A70"/>
    <w:rsid w:val="00EA5EAF"/>
    <w:rsid w:val="00F07C74"/>
    <w:rsid w:val="00FD0588"/>
    <w:rsid w:val="00FD5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2684"/>
    <w:rPr>
      <w:sz w:val="24"/>
      <w:szCs w:val="24"/>
    </w:rPr>
  </w:style>
  <w:style w:type="paragraph" w:styleId="Heading1">
    <w:name w:val="heading 1"/>
    <w:basedOn w:val="Normal"/>
    <w:next w:val="Normal"/>
    <w:qFormat/>
    <w:rsid w:val="00D12684"/>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SenderAddress">
    <w:name w:val="Sender Address"/>
    <w:basedOn w:val="Normal"/>
    <w:rsid w:val="00981E11"/>
  </w:style>
  <w:style w:type="paragraph" w:styleId="Date">
    <w:name w:val="Date"/>
    <w:basedOn w:val="Normal"/>
    <w:next w:val="Normal"/>
    <w:rsid w:val="00981E11"/>
    <w:pPr>
      <w:spacing w:after="480"/>
    </w:pPr>
  </w:style>
  <w:style w:type="paragraph" w:customStyle="1" w:styleId="RecipientAddress">
    <w:name w:val="Recipient Address"/>
    <w:basedOn w:val="Normal"/>
    <w:rsid w:val="00852CDA"/>
  </w:style>
  <w:style w:type="paragraph" w:styleId="Salutation">
    <w:name w:val="Salutation"/>
    <w:basedOn w:val="Normal"/>
    <w:next w:val="Normal"/>
    <w:rsid w:val="00852CDA"/>
    <w:pPr>
      <w:spacing w:before="480" w:after="240"/>
    </w:pPr>
  </w:style>
  <w:style w:type="paragraph" w:styleId="Closing">
    <w:name w:val="Closing"/>
    <w:basedOn w:val="Normal"/>
    <w:rsid w:val="00981E11"/>
    <w:pPr>
      <w:spacing w:after="960"/>
    </w:pPr>
  </w:style>
  <w:style w:type="paragraph" w:styleId="Signature">
    <w:name w:val="Signature"/>
    <w:basedOn w:val="Normal"/>
    <w:rsid w:val="00981E11"/>
  </w:style>
  <w:style w:type="paragraph" w:customStyle="1" w:styleId="ccEnclosure">
    <w:name w:val="cc:/Enclosure"/>
    <w:basedOn w:val="Normal"/>
    <w:rsid w:val="00CF13D7"/>
    <w:pPr>
      <w:tabs>
        <w:tab w:val="left" w:pos="1440"/>
      </w:tabs>
      <w:spacing w:before="240" w:after="240"/>
      <w:ind w:left="1440" w:hanging="1440"/>
    </w:pPr>
  </w:style>
  <w:style w:type="paragraph" w:styleId="BodyText">
    <w:name w:val="Body Text"/>
    <w:basedOn w:val="Normal"/>
    <w:rsid w:val="00D12684"/>
    <w:pPr>
      <w:spacing w:after="240"/>
    </w:pPr>
  </w:style>
  <w:style w:type="paragraph" w:styleId="BalloonText">
    <w:name w:val="Balloon Text"/>
    <w:basedOn w:val="Normal"/>
    <w:semiHidden/>
    <w:rsid w:val="007834BF"/>
    <w:rPr>
      <w:rFonts w:ascii="Tahoma" w:hAnsi="Tahoma" w:cs="Tahoma"/>
      <w:sz w:val="16"/>
      <w:szCs w:val="16"/>
    </w:rPr>
  </w:style>
  <w:style w:type="paragraph" w:customStyle="1" w:styleId="FeatureorBenefit">
    <w:name w:val="Feature or Benefit"/>
    <w:basedOn w:val="BodyText"/>
    <w:rsid w:val="00A46880"/>
    <w:pPr>
      <w:numPr>
        <w:numId w:val="12"/>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2684"/>
    <w:rPr>
      <w:sz w:val="24"/>
      <w:szCs w:val="24"/>
    </w:rPr>
  </w:style>
  <w:style w:type="paragraph" w:styleId="Heading1">
    <w:name w:val="heading 1"/>
    <w:basedOn w:val="Normal"/>
    <w:next w:val="Normal"/>
    <w:qFormat/>
    <w:rsid w:val="00D12684"/>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SenderAddress">
    <w:name w:val="Sender Address"/>
    <w:basedOn w:val="Normal"/>
    <w:rsid w:val="00981E11"/>
  </w:style>
  <w:style w:type="paragraph" w:styleId="Date">
    <w:name w:val="Date"/>
    <w:basedOn w:val="Normal"/>
    <w:next w:val="Normal"/>
    <w:rsid w:val="00981E11"/>
    <w:pPr>
      <w:spacing w:after="480"/>
    </w:pPr>
  </w:style>
  <w:style w:type="paragraph" w:customStyle="1" w:styleId="RecipientAddress">
    <w:name w:val="Recipient Address"/>
    <w:basedOn w:val="Normal"/>
    <w:rsid w:val="00852CDA"/>
  </w:style>
  <w:style w:type="paragraph" w:styleId="Salutation">
    <w:name w:val="Salutation"/>
    <w:basedOn w:val="Normal"/>
    <w:next w:val="Normal"/>
    <w:rsid w:val="00852CDA"/>
    <w:pPr>
      <w:spacing w:before="480" w:after="240"/>
    </w:pPr>
  </w:style>
  <w:style w:type="paragraph" w:styleId="Closing">
    <w:name w:val="Closing"/>
    <w:basedOn w:val="Normal"/>
    <w:rsid w:val="00981E11"/>
    <w:pPr>
      <w:spacing w:after="960"/>
    </w:pPr>
  </w:style>
  <w:style w:type="paragraph" w:styleId="Signature">
    <w:name w:val="Signature"/>
    <w:basedOn w:val="Normal"/>
    <w:rsid w:val="00981E11"/>
  </w:style>
  <w:style w:type="paragraph" w:customStyle="1" w:styleId="ccEnclosure">
    <w:name w:val="cc:/Enclosure"/>
    <w:basedOn w:val="Normal"/>
    <w:rsid w:val="00CF13D7"/>
    <w:pPr>
      <w:tabs>
        <w:tab w:val="left" w:pos="1440"/>
      </w:tabs>
      <w:spacing w:before="240" w:after="240"/>
      <w:ind w:left="1440" w:hanging="1440"/>
    </w:pPr>
  </w:style>
  <w:style w:type="paragraph" w:styleId="BodyText">
    <w:name w:val="Body Text"/>
    <w:basedOn w:val="Normal"/>
    <w:rsid w:val="00D12684"/>
    <w:pPr>
      <w:spacing w:after="240"/>
    </w:pPr>
  </w:style>
  <w:style w:type="paragraph" w:styleId="BalloonText">
    <w:name w:val="Balloon Text"/>
    <w:basedOn w:val="Normal"/>
    <w:semiHidden/>
    <w:rsid w:val="007834BF"/>
    <w:rPr>
      <w:rFonts w:ascii="Tahoma" w:hAnsi="Tahoma" w:cs="Tahoma"/>
      <w:sz w:val="16"/>
      <w:szCs w:val="16"/>
    </w:rPr>
  </w:style>
  <w:style w:type="paragraph" w:customStyle="1" w:styleId="FeatureorBenefit">
    <w:name w:val="Feature or Benefit"/>
    <w:basedOn w:val="BodyText"/>
    <w:rsid w:val="00A46880"/>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hild\AppData\Roaming\Microsoft\Templates\Thank%20you%20to%20new%20custom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Thank you to new customer</Template>
  <TotalTime>1</TotalTime>
  <Pages>1</Pages>
  <Words>236</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 Hild</dc:creator>
  <cp:lastModifiedBy>Ed Hild</cp:lastModifiedBy>
  <cp:revision>1</cp:revision>
  <cp:lastPrinted>2002-01-24T21:21:00Z</cp:lastPrinted>
  <dcterms:created xsi:type="dcterms:W3CDTF">2010-04-20T01:58:00Z</dcterms:created>
  <dcterms:modified xsi:type="dcterms:W3CDTF">2010-04-20T01:59:00Z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TC060860751033</vt:lpwstr>
  </property>
</Properties>
</file>